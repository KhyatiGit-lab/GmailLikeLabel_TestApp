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DC3CB" w14:textId="77777777" w:rsidR="00BB3984" w:rsidRDefault="00000000">
      <w:pPr>
        <w:pStyle w:val="Title"/>
      </w:pPr>
      <w:r>
        <w:t>Project Setup Documentation</w:t>
      </w:r>
    </w:p>
    <w:p w14:paraId="477CF373" w14:textId="77777777" w:rsidR="00BB3984" w:rsidRDefault="00000000">
      <w:pPr>
        <w:pStyle w:val="Heading1"/>
      </w:pPr>
      <w:r>
        <w:t>1. Project Overview</w:t>
      </w:r>
    </w:p>
    <w:p w14:paraId="1F945F2B" w14:textId="77777777" w:rsidR="00BB3984" w:rsidRDefault="00000000">
      <w:r>
        <w:t>This is a full-stack label management system developed using Angular and ASP.NET Core Web API. The backend is built on .NET 6+ with Entity Framework Core and SQL Server using a code-first approach. The frontend is developed using Angular 19.2.0 and utilizes Bootstrap and AG Grid for UI components.</w:t>
      </w:r>
    </w:p>
    <w:p w14:paraId="1A13A6AD" w14:textId="77777777" w:rsidR="00BB3984" w:rsidRDefault="00000000">
      <w:pPr>
        <w:pStyle w:val="Heading1"/>
      </w:pPr>
      <w:r>
        <w:t>2. Technology Stack &amp; Versions</w:t>
      </w:r>
    </w:p>
    <w:p w14:paraId="7EEDFB35" w14:textId="429BDDDE" w:rsidR="00BB3984" w:rsidRDefault="00000000" w:rsidP="003443CD">
      <w:pPr>
        <w:pStyle w:val="ListParagraph"/>
        <w:numPr>
          <w:ilvl w:val="0"/>
          <w:numId w:val="10"/>
        </w:numPr>
      </w:pPr>
      <w:r>
        <w:t>Backend</w:t>
      </w:r>
      <w:proofErr w:type="gramStart"/>
      <w:r>
        <w:t>:</w:t>
      </w:r>
      <w:r w:rsidR="00706D5B">
        <w:t xml:space="preserve"> </w:t>
      </w:r>
      <w:r>
        <w:t xml:space="preserve"> ASP.NET</w:t>
      </w:r>
      <w:proofErr w:type="gramEnd"/>
      <w:r>
        <w:t xml:space="preserve"> Core Web API (Version:</w:t>
      </w:r>
      <w:r w:rsidR="00D3060E">
        <w:t xml:space="preserve"> 8.0</w:t>
      </w:r>
      <w:r>
        <w:t>)</w:t>
      </w:r>
    </w:p>
    <w:p w14:paraId="0ACB2195" w14:textId="7EB0BFC0" w:rsidR="00BB3984" w:rsidRDefault="00000000" w:rsidP="003443CD">
      <w:pPr>
        <w:pStyle w:val="ListParagraph"/>
        <w:numPr>
          <w:ilvl w:val="0"/>
          <w:numId w:val="10"/>
        </w:numPr>
      </w:pPr>
      <w:r>
        <w:t>Frontend</w:t>
      </w:r>
      <w:proofErr w:type="gramStart"/>
      <w:r>
        <w:t>:</w:t>
      </w:r>
      <w:r w:rsidR="00706D5B">
        <w:t xml:space="preserve"> </w:t>
      </w:r>
      <w:r>
        <w:t xml:space="preserve"> Angular</w:t>
      </w:r>
      <w:proofErr w:type="gramEnd"/>
      <w:r>
        <w:t xml:space="preserve"> (Version: 19.2.0)</w:t>
      </w:r>
    </w:p>
    <w:p w14:paraId="2DD41863" w14:textId="66179FB6" w:rsidR="00BB3984" w:rsidRDefault="00000000" w:rsidP="003443CD">
      <w:pPr>
        <w:pStyle w:val="ListParagraph"/>
        <w:numPr>
          <w:ilvl w:val="0"/>
          <w:numId w:val="10"/>
        </w:numPr>
      </w:pPr>
      <w:r>
        <w:t>Database</w:t>
      </w:r>
      <w:proofErr w:type="gramStart"/>
      <w:r>
        <w:t>:</w:t>
      </w:r>
      <w:r w:rsidR="00706D5B">
        <w:t xml:space="preserve"> </w:t>
      </w:r>
      <w:r>
        <w:t xml:space="preserve"> SQL</w:t>
      </w:r>
      <w:proofErr w:type="gramEnd"/>
      <w:r>
        <w:t xml:space="preserve"> Server</w:t>
      </w:r>
      <w:r w:rsidR="00D3060E">
        <w:t xml:space="preserve"> </w:t>
      </w:r>
      <w:r w:rsidR="00D3060E" w:rsidRPr="00D3060E">
        <w:t>2022 (RTM) - 16.0.1000.6</w:t>
      </w:r>
    </w:p>
    <w:p w14:paraId="3CB85DD7" w14:textId="2F95760B" w:rsidR="00BB3984" w:rsidRDefault="00000000" w:rsidP="003443CD">
      <w:pPr>
        <w:pStyle w:val="ListParagraph"/>
        <w:numPr>
          <w:ilvl w:val="0"/>
          <w:numId w:val="10"/>
        </w:numPr>
      </w:pPr>
      <w:r>
        <w:t>UI Libraries:</w:t>
      </w:r>
      <w:r w:rsidR="00706D5B">
        <w:t xml:space="preserve"> </w:t>
      </w:r>
      <w:r>
        <w:t>Bootstrap 5</w:t>
      </w:r>
      <w:r w:rsidR="00D3060E">
        <w:t>.3.6</w:t>
      </w:r>
      <w:r>
        <w:t>, AG Grid</w:t>
      </w:r>
      <w:r w:rsidR="00D3060E">
        <w:t xml:space="preserve"> </w:t>
      </w:r>
      <w:r w:rsidR="00D3060E" w:rsidRPr="00D3060E">
        <w:t>33.3.1</w:t>
      </w:r>
    </w:p>
    <w:p w14:paraId="07F4CCB6" w14:textId="77777777" w:rsidR="00BB3984" w:rsidRDefault="00000000">
      <w:pPr>
        <w:pStyle w:val="Heading1"/>
      </w:pPr>
      <w:r>
        <w:t>3. Prerequisites</w:t>
      </w:r>
    </w:p>
    <w:p w14:paraId="555E2028" w14:textId="6C9A48CA" w:rsidR="00BB3984" w:rsidRDefault="00000000" w:rsidP="003443CD">
      <w:pPr>
        <w:pStyle w:val="ListParagraph"/>
        <w:numPr>
          <w:ilvl w:val="0"/>
          <w:numId w:val="12"/>
        </w:numPr>
      </w:pPr>
      <w:r>
        <w:t xml:space="preserve">Visual Studio 2022 </w:t>
      </w:r>
    </w:p>
    <w:p w14:paraId="170487A9" w14:textId="77A56995" w:rsidR="00BB3984" w:rsidRDefault="00000000" w:rsidP="003443CD">
      <w:pPr>
        <w:pStyle w:val="ListParagraph"/>
        <w:numPr>
          <w:ilvl w:val="0"/>
          <w:numId w:val="12"/>
        </w:numPr>
      </w:pPr>
      <w:r>
        <w:t xml:space="preserve">Node.js v18 </w:t>
      </w:r>
    </w:p>
    <w:p w14:paraId="23D50BCE" w14:textId="6E35B138" w:rsidR="00BB3984" w:rsidRDefault="00000000" w:rsidP="003443CD">
      <w:pPr>
        <w:pStyle w:val="ListParagraph"/>
        <w:numPr>
          <w:ilvl w:val="0"/>
          <w:numId w:val="12"/>
        </w:numPr>
      </w:pPr>
      <w:r>
        <w:t>Angular CLI (v19.2.0)</w:t>
      </w:r>
    </w:p>
    <w:p w14:paraId="3F329429" w14:textId="6133C9A4" w:rsidR="00BB3984" w:rsidRDefault="00000000" w:rsidP="003443CD">
      <w:pPr>
        <w:pStyle w:val="ListParagraph"/>
        <w:numPr>
          <w:ilvl w:val="0"/>
          <w:numId w:val="12"/>
        </w:numPr>
      </w:pPr>
      <w:r>
        <w:t xml:space="preserve">SQL Server Management Studio </w:t>
      </w:r>
    </w:p>
    <w:p w14:paraId="126AB6D3" w14:textId="77777777" w:rsidR="00BB3984" w:rsidRDefault="00000000">
      <w:pPr>
        <w:pStyle w:val="Heading1"/>
      </w:pPr>
      <w:r>
        <w:t>4. Backend Setup (ASP.NET Core Web API)</w:t>
      </w:r>
    </w:p>
    <w:p w14:paraId="22F46C89" w14:textId="77777777" w:rsidR="00BB3984" w:rsidRDefault="00000000" w:rsidP="003443CD">
      <w:pPr>
        <w:ind w:left="450"/>
      </w:pPr>
      <w:r>
        <w:t>1. Clone the backend repository.</w:t>
      </w:r>
    </w:p>
    <w:p w14:paraId="15F479DF" w14:textId="77777777" w:rsidR="00BB3984" w:rsidRDefault="00000000" w:rsidP="003443CD">
      <w:pPr>
        <w:ind w:left="450"/>
      </w:pPr>
      <w:r>
        <w:t>2. Open the solution in Visual Studio 2022 or later.</w:t>
      </w:r>
    </w:p>
    <w:p w14:paraId="5EF41908" w14:textId="77777777" w:rsidR="00BB3984" w:rsidRDefault="00000000" w:rsidP="003443CD">
      <w:pPr>
        <w:ind w:left="450"/>
      </w:pPr>
      <w:r>
        <w:t>3. Update the `appsettings.json` file with your SQL Server connection string.</w:t>
      </w:r>
    </w:p>
    <w:p w14:paraId="55712A83" w14:textId="77777777" w:rsidR="00BB3984" w:rsidRDefault="00000000" w:rsidP="003443CD">
      <w:pPr>
        <w:ind w:left="450"/>
      </w:pPr>
      <w:r>
        <w:t>4. Open Package Manager Console and run the following commands:</w:t>
      </w:r>
    </w:p>
    <w:p w14:paraId="7178BEED" w14:textId="77777777" w:rsidR="00BB3984" w:rsidRDefault="00000000" w:rsidP="003443CD">
      <w:pPr>
        <w:ind w:left="450"/>
      </w:pPr>
      <w:r>
        <w:t xml:space="preserve">   - `Update-Database` (to create the database)</w:t>
      </w:r>
    </w:p>
    <w:p w14:paraId="4041740C" w14:textId="77777777" w:rsidR="00BB3984" w:rsidRDefault="00000000" w:rsidP="003443CD">
      <w:pPr>
        <w:ind w:left="450"/>
      </w:pPr>
      <w:r>
        <w:t>5. Press F5 or click 'Start Debugging' to run the Web API.</w:t>
      </w:r>
    </w:p>
    <w:p w14:paraId="2A0DC435" w14:textId="77777777" w:rsidR="00BB3984" w:rsidRDefault="00000000">
      <w:pPr>
        <w:pStyle w:val="Heading1"/>
      </w:pPr>
      <w:r>
        <w:t>5. Frontend Setup (Angular)</w:t>
      </w:r>
    </w:p>
    <w:p w14:paraId="6D2CE28B" w14:textId="77777777" w:rsidR="00BB3984" w:rsidRDefault="00000000" w:rsidP="003443CD">
      <w:pPr>
        <w:tabs>
          <w:tab w:val="left" w:pos="540"/>
        </w:tabs>
        <w:ind w:left="450"/>
      </w:pPr>
      <w:r>
        <w:t>1. Open a terminal and navigate to the Angular project folder.</w:t>
      </w:r>
    </w:p>
    <w:p w14:paraId="6DFBDEA9" w14:textId="77777777" w:rsidR="00BB3984" w:rsidRDefault="00000000" w:rsidP="003443CD">
      <w:pPr>
        <w:tabs>
          <w:tab w:val="left" w:pos="540"/>
        </w:tabs>
        <w:ind w:left="450"/>
      </w:pPr>
      <w:r>
        <w:t>2. Run `npm install` to install dependencies.</w:t>
      </w:r>
    </w:p>
    <w:p w14:paraId="7299F672" w14:textId="77777777" w:rsidR="00BB3984" w:rsidRDefault="00000000" w:rsidP="003443CD">
      <w:pPr>
        <w:tabs>
          <w:tab w:val="left" w:pos="540"/>
        </w:tabs>
        <w:ind w:left="450"/>
      </w:pPr>
      <w:r>
        <w:t>3. Run `ng serve` to start the development server.</w:t>
      </w:r>
    </w:p>
    <w:p w14:paraId="179079C3" w14:textId="77777777" w:rsidR="00BB3984" w:rsidRDefault="00000000" w:rsidP="003443CD">
      <w:pPr>
        <w:tabs>
          <w:tab w:val="left" w:pos="540"/>
        </w:tabs>
        <w:ind w:left="450"/>
      </w:pPr>
      <w:r>
        <w:t>4. Open your browser and navigate to `http://localhost:4200`.</w:t>
      </w:r>
    </w:p>
    <w:p w14:paraId="1C9BFB8B" w14:textId="461CE068" w:rsidR="00BB3984" w:rsidRDefault="00000000">
      <w:pPr>
        <w:pStyle w:val="Heading1"/>
      </w:pPr>
      <w:r>
        <w:lastRenderedPageBreak/>
        <w:t xml:space="preserve">6. Database Model </w:t>
      </w:r>
    </w:p>
    <w:p w14:paraId="270DC4D6" w14:textId="77777777" w:rsidR="00BB3984" w:rsidRDefault="00000000" w:rsidP="003443CD">
      <w:pPr>
        <w:ind w:left="540"/>
      </w:pPr>
      <w:r>
        <w:t>The system uses a code-first approach with the following entities:</w:t>
      </w:r>
    </w:p>
    <w:p w14:paraId="56450834" w14:textId="77777777" w:rsidR="00BB3984" w:rsidRDefault="00000000" w:rsidP="003443CD">
      <w:pPr>
        <w:ind w:left="540"/>
      </w:pPr>
      <w:r>
        <w:t>- Email</w:t>
      </w:r>
    </w:p>
    <w:p w14:paraId="31589127" w14:textId="77777777" w:rsidR="00BB3984" w:rsidRDefault="00000000" w:rsidP="003443CD">
      <w:pPr>
        <w:ind w:left="540"/>
      </w:pPr>
      <w:r>
        <w:t>- Label</w:t>
      </w:r>
    </w:p>
    <w:p w14:paraId="2DC54BFA" w14:textId="41E6F80E" w:rsidR="00BB3984" w:rsidRDefault="00000000" w:rsidP="003443CD">
      <w:pPr>
        <w:ind w:left="540"/>
      </w:pPr>
      <w:r>
        <w:t xml:space="preserve">- </w:t>
      </w:r>
      <w:proofErr w:type="spellStart"/>
      <w:r>
        <w:t>EmailLabel</w:t>
      </w:r>
      <w:proofErr w:type="spellEnd"/>
      <w:r>
        <w:t xml:space="preserve"> (many-to-many relationship)</w:t>
      </w:r>
    </w:p>
    <w:p w14:paraId="05008240" w14:textId="77777777" w:rsidR="00BB3984" w:rsidRDefault="00000000" w:rsidP="003443CD">
      <w:pPr>
        <w:ind w:left="540"/>
      </w:pPr>
      <w:r>
        <w:t>Use SSMS or a database diagram tool to view the actual ERD after running the migrations.</w:t>
      </w:r>
    </w:p>
    <w:p w14:paraId="7F918F36" w14:textId="09810176" w:rsidR="00706D5B" w:rsidRDefault="00000000" w:rsidP="00706D5B">
      <w:pPr>
        <w:pStyle w:val="Heading1"/>
      </w:pPr>
      <w:r>
        <w:t xml:space="preserve">7. </w:t>
      </w:r>
      <w:r w:rsidR="00706D5B">
        <w:t xml:space="preserve">Screenshots </w:t>
      </w:r>
    </w:p>
    <w:p w14:paraId="5D910495" w14:textId="77777777" w:rsidR="00706D5B" w:rsidRPr="00706D5B" w:rsidRDefault="00706D5B" w:rsidP="00706D5B"/>
    <w:p w14:paraId="6DB0225E" w14:textId="1EC4CBBF" w:rsidR="00706D5B" w:rsidRDefault="00706D5B" w:rsidP="00706D5B">
      <w:r>
        <w:t xml:space="preserve">1. Main screen: </w:t>
      </w:r>
    </w:p>
    <w:p w14:paraId="059EFBDA" w14:textId="0FE8066F" w:rsidR="00706D5B" w:rsidRPr="00706D5B" w:rsidRDefault="00706D5B" w:rsidP="00706D5B">
      <w:r w:rsidRPr="00706D5B">
        <w:drawing>
          <wp:inline distT="0" distB="0" distL="0" distR="0" wp14:anchorId="534B89DE" wp14:editId="79C0B135">
            <wp:extent cx="5486400" cy="2639695"/>
            <wp:effectExtent l="0" t="0" r="0" b="8255"/>
            <wp:docPr id="1166339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3398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1324" w14:textId="7F4E41E4" w:rsidR="00BB3984" w:rsidRDefault="00706D5B">
      <w:r>
        <w:t xml:space="preserve">2. Manage Labels form </w:t>
      </w:r>
      <w:proofErr w:type="gramStart"/>
      <w:r>
        <w:t>( Add</w:t>
      </w:r>
      <w:proofErr w:type="gramEnd"/>
      <w:r>
        <w:t xml:space="preserve"> Label)</w:t>
      </w:r>
    </w:p>
    <w:p w14:paraId="1789DC5E" w14:textId="19DDF877" w:rsidR="00706D5B" w:rsidRDefault="00706D5B">
      <w:r w:rsidRPr="00706D5B">
        <w:drawing>
          <wp:inline distT="0" distB="0" distL="0" distR="0" wp14:anchorId="73919BE8" wp14:editId="6A464EC7">
            <wp:extent cx="5486400" cy="2668270"/>
            <wp:effectExtent l="0" t="0" r="0" b="0"/>
            <wp:docPr id="1766480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809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8C48" w14:textId="77777777" w:rsidR="00706D5B" w:rsidRDefault="00706D5B"/>
    <w:p w14:paraId="06C5DDA9" w14:textId="4EEEB7A1" w:rsidR="00706D5B" w:rsidRDefault="00706D5B">
      <w:r>
        <w:t xml:space="preserve">3. Manage Label form </w:t>
      </w:r>
      <w:proofErr w:type="gramStart"/>
      <w:r>
        <w:t>( Edit</w:t>
      </w:r>
      <w:proofErr w:type="gramEnd"/>
      <w:r>
        <w:t xml:space="preserve"> </w:t>
      </w:r>
      <w:proofErr w:type="gramStart"/>
      <w:r>
        <w:t>Label )</w:t>
      </w:r>
      <w:proofErr w:type="gramEnd"/>
    </w:p>
    <w:p w14:paraId="3332D471" w14:textId="5F19D5C7" w:rsidR="00706D5B" w:rsidRDefault="00706D5B">
      <w:r w:rsidRPr="00706D5B">
        <w:drawing>
          <wp:inline distT="0" distB="0" distL="0" distR="0" wp14:anchorId="7D2B196B" wp14:editId="35F0B4EC">
            <wp:extent cx="5486400" cy="2624455"/>
            <wp:effectExtent l="0" t="0" r="0" b="4445"/>
            <wp:docPr id="8465357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53574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09DD" w14:textId="77777777" w:rsidR="00706D5B" w:rsidRDefault="00706D5B"/>
    <w:p w14:paraId="5F9ED7E2" w14:textId="4E8776C0" w:rsidR="00706D5B" w:rsidRDefault="00706D5B">
      <w:r>
        <w:t xml:space="preserve">4. Label Actions </w:t>
      </w:r>
      <w:proofErr w:type="gramStart"/>
      <w:r>
        <w:t>( Add</w:t>
      </w:r>
      <w:proofErr w:type="gramEnd"/>
      <w:r>
        <w:t xml:space="preserve"> </w:t>
      </w:r>
      <w:proofErr w:type="gramStart"/>
      <w:r>
        <w:t>Label )</w:t>
      </w:r>
      <w:proofErr w:type="gramEnd"/>
    </w:p>
    <w:p w14:paraId="410E2F61" w14:textId="04EABA53" w:rsidR="00706D5B" w:rsidRDefault="00706D5B">
      <w:r w:rsidRPr="00706D5B">
        <w:drawing>
          <wp:inline distT="0" distB="0" distL="0" distR="0" wp14:anchorId="3BFAB81A" wp14:editId="2B74F6F8">
            <wp:extent cx="5486400" cy="2653665"/>
            <wp:effectExtent l="0" t="0" r="0" b="0"/>
            <wp:docPr id="959953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536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DA16" w14:textId="77777777" w:rsidR="00DA6AE9" w:rsidRDefault="00DA6AE9"/>
    <w:p w14:paraId="701EE0D8" w14:textId="77777777" w:rsidR="00DA6AE9" w:rsidRDefault="00DA6AE9"/>
    <w:p w14:paraId="26230D0D" w14:textId="77777777" w:rsidR="00DA6AE9" w:rsidRDefault="00DA6AE9"/>
    <w:p w14:paraId="217F3552" w14:textId="77777777" w:rsidR="00DA6AE9" w:rsidRDefault="00DA6AE9"/>
    <w:p w14:paraId="6F2155AD" w14:textId="77777777" w:rsidR="00DA6AE9" w:rsidRDefault="00DA6AE9"/>
    <w:p w14:paraId="069B627E" w14:textId="77777777" w:rsidR="00DA6AE9" w:rsidRDefault="00DA6AE9"/>
    <w:p w14:paraId="2A10470C" w14:textId="77777777" w:rsidR="00DA6AE9" w:rsidRDefault="00DA6AE9"/>
    <w:p w14:paraId="6A15ECF2" w14:textId="121E28CF" w:rsidR="00706D5B" w:rsidRDefault="00706D5B">
      <w:r>
        <w:lastRenderedPageBreak/>
        <w:t xml:space="preserve">5. Label Actions </w:t>
      </w:r>
      <w:proofErr w:type="gramStart"/>
      <w:r>
        <w:t>( Remove</w:t>
      </w:r>
      <w:proofErr w:type="gramEnd"/>
      <w:r>
        <w:t xml:space="preserve"> </w:t>
      </w:r>
      <w:proofErr w:type="gramStart"/>
      <w:r>
        <w:t>Label )</w:t>
      </w:r>
      <w:proofErr w:type="gramEnd"/>
    </w:p>
    <w:p w14:paraId="2E31A261" w14:textId="500FCE11" w:rsidR="00706D5B" w:rsidRDefault="00706D5B">
      <w:r w:rsidRPr="00706D5B">
        <w:drawing>
          <wp:inline distT="0" distB="0" distL="0" distR="0" wp14:anchorId="09613FC4" wp14:editId="0282FC91">
            <wp:extent cx="5486400" cy="2647315"/>
            <wp:effectExtent l="0" t="0" r="0" b="635"/>
            <wp:docPr id="14995702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7022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07BE" w14:textId="458AC048" w:rsidR="00706D5B" w:rsidRDefault="00590311">
      <w:r>
        <w:t>6. Grid Add Button</w:t>
      </w:r>
    </w:p>
    <w:p w14:paraId="3D0B3210" w14:textId="6C2499EF" w:rsidR="00590311" w:rsidRDefault="00590311">
      <w:r w:rsidRPr="00590311">
        <w:drawing>
          <wp:inline distT="0" distB="0" distL="0" distR="0" wp14:anchorId="5C3AC1C0" wp14:editId="62C74A11">
            <wp:extent cx="5486400" cy="2626995"/>
            <wp:effectExtent l="0" t="0" r="0" b="1905"/>
            <wp:docPr id="1289791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7915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CD34" w14:textId="77777777" w:rsidR="00DA6AE9" w:rsidRDefault="00DA6AE9"/>
    <w:p w14:paraId="78A66E1C" w14:textId="77777777" w:rsidR="00DA6AE9" w:rsidRDefault="00DA6AE9"/>
    <w:p w14:paraId="2783B540" w14:textId="77777777" w:rsidR="00DA6AE9" w:rsidRDefault="00DA6AE9"/>
    <w:p w14:paraId="12302EC0" w14:textId="77777777" w:rsidR="00DA6AE9" w:rsidRDefault="00DA6AE9"/>
    <w:p w14:paraId="4DDB01C0" w14:textId="77777777" w:rsidR="00DA6AE9" w:rsidRDefault="00DA6AE9"/>
    <w:p w14:paraId="3A1F1567" w14:textId="77777777" w:rsidR="00DA6AE9" w:rsidRDefault="00DA6AE9"/>
    <w:p w14:paraId="661EC307" w14:textId="77777777" w:rsidR="00DA6AE9" w:rsidRDefault="00DA6AE9"/>
    <w:p w14:paraId="62F3CD0B" w14:textId="77777777" w:rsidR="00DA6AE9" w:rsidRDefault="00DA6AE9"/>
    <w:p w14:paraId="3D264C57" w14:textId="77777777" w:rsidR="00DA6AE9" w:rsidRDefault="00DA6AE9"/>
    <w:p w14:paraId="214BB774" w14:textId="685DC5E1" w:rsidR="00590311" w:rsidRDefault="00590311">
      <w:r>
        <w:lastRenderedPageBreak/>
        <w:t xml:space="preserve">7. </w:t>
      </w:r>
      <w:proofErr w:type="spellStart"/>
      <w:r>
        <w:t>Toastr</w:t>
      </w:r>
      <w:proofErr w:type="spellEnd"/>
      <w:r>
        <w:t xml:space="preserve"> message </w:t>
      </w:r>
    </w:p>
    <w:p w14:paraId="0F2DD0B4" w14:textId="31A05D9F" w:rsidR="00590311" w:rsidRDefault="00590311">
      <w:r w:rsidRPr="00590311">
        <w:drawing>
          <wp:inline distT="0" distB="0" distL="0" distR="0" wp14:anchorId="70346045" wp14:editId="34A8F775">
            <wp:extent cx="5486400" cy="2630805"/>
            <wp:effectExtent l="0" t="0" r="0" b="0"/>
            <wp:docPr id="2033414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145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9CCA" w14:textId="40C6D32B" w:rsidR="003443CD" w:rsidRDefault="003443CD">
      <w:r w:rsidRPr="003443CD">
        <w:drawing>
          <wp:inline distT="0" distB="0" distL="0" distR="0" wp14:anchorId="269FF22A" wp14:editId="3619089F">
            <wp:extent cx="5486400" cy="2853055"/>
            <wp:effectExtent l="0" t="0" r="0" b="4445"/>
            <wp:docPr id="86294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42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22F4" w14:textId="2B4E7EED" w:rsidR="00590311" w:rsidRDefault="00590311">
      <w:r w:rsidRPr="00590311">
        <w:drawing>
          <wp:inline distT="0" distB="0" distL="0" distR="0" wp14:anchorId="7D682129" wp14:editId="5ACE1EDB">
            <wp:extent cx="5486400" cy="2626360"/>
            <wp:effectExtent l="0" t="0" r="0" b="2540"/>
            <wp:docPr id="1158091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0913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311" w:rsidSect="00942063">
      <w:pgSz w:w="12240" w:h="15840"/>
      <w:pgMar w:top="1080" w:right="1800" w:bottom="63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9450021"/>
    <w:multiLevelType w:val="hybridMultilevel"/>
    <w:tmpl w:val="CDA60854"/>
    <w:lvl w:ilvl="0" w:tplc="655C12B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24CDE"/>
    <w:multiLevelType w:val="hybridMultilevel"/>
    <w:tmpl w:val="B7C69A14"/>
    <w:lvl w:ilvl="0" w:tplc="BD0E5F5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45805"/>
    <w:multiLevelType w:val="hybridMultilevel"/>
    <w:tmpl w:val="EBDE3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980C1B"/>
    <w:multiLevelType w:val="hybridMultilevel"/>
    <w:tmpl w:val="23442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440815">
    <w:abstractNumId w:val="8"/>
  </w:num>
  <w:num w:numId="2" w16cid:durableId="1751274947">
    <w:abstractNumId w:val="6"/>
  </w:num>
  <w:num w:numId="3" w16cid:durableId="384334639">
    <w:abstractNumId w:val="5"/>
  </w:num>
  <w:num w:numId="4" w16cid:durableId="18941482">
    <w:abstractNumId w:val="4"/>
  </w:num>
  <w:num w:numId="5" w16cid:durableId="879706824">
    <w:abstractNumId w:val="7"/>
  </w:num>
  <w:num w:numId="6" w16cid:durableId="552277163">
    <w:abstractNumId w:val="3"/>
  </w:num>
  <w:num w:numId="7" w16cid:durableId="1896815427">
    <w:abstractNumId w:val="2"/>
  </w:num>
  <w:num w:numId="8" w16cid:durableId="1514109099">
    <w:abstractNumId w:val="1"/>
  </w:num>
  <w:num w:numId="9" w16cid:durableId="391319359">
    <w:abstractNumId w:val="0"/>
  </w:num>
  <w:num w:numId="10" w16cid:durableId="544219183">
    <w:abstractNumId w:val="12"/>
  </w:num>
  <w:num w:numId="11" w16cid:durableId="1586068836">
    <w:abstractNumId w:val="9"/>
  </w:num>
  <w:num w:numId="12" w16cid:durableId="330722116">
    <w:abstractNumId w:val="11"/>
  </w:num>
  <w:num w:numId="13" w16cid:durableId="9615711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109C"/>
    <w:rsid w:val="0015074B"/>
    <w:rsid w:val="0029639D"/>
    <w:rsid w:val="00326F90"/>
    <w:rsid w:val="003364A4"/>
    <w:rsid w:val="003443CD"/>
    <w:rsid w:val="00590311"/>
    <w:rsid w:val="00706D5B"/>
    <w:rsid w:val="00942063"/>
    <w:rsid w:val="00AA1D8D"/>
    <w:rsid w:val="00B47730"/>
    <w:rsid w:val="00BB3984"/>
    <w:rsid w:val="00CB0664"/>
    <w:rsid w:val="00D3060E"/>
    <w:rsid w:val="00DA6A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4B1BFE"/>
  <w14:defaultImageDpi w14:val="300"/>
  <w15:docId w15:val="{12EFB6CF-CD39-4994-8F46-83790E91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Khyati Pawar</cp:lastModifiedBy>
  <cp:revision>2</cp:revision>
  <dcterms:created xsi:type="dcterms:W3CDTF">2025-06-04T06:34:00Z</dcterms:created>
  <dcterms:modified xsi:type="dcterms:W3CDTF">2025-06-04T06:34:00Z</dcterms:modified>
  <cp:category/>
</cp:coreProperties>
</file>